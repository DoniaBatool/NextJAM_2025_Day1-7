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Integration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API 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Products API</w:t>
            </w:r>
          </w:p>
        </w:tc>
        <w:tc>
          <w:tcPr>
            <w:tcW w:type="dxa" w:w="2880"/>
          </w:tcPr>
          <w:p>
            <w:r>
              <w:t>Retrieves product data from the provided API.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Orders API</w:t>
            </w:r>
          </w:p>
        </w:tc>
        <w:tc>
          <w:tcPr>
            <w:tcW w:type="dxa" w:w="2880"/>
          </w:tcPr>
          <w:p>
            <w:r>
              <w:t>Sends orders and customer data to the Sanity API.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Shipment API</w:t>
            </w:r>
          </w:p>
        </w:tc>
        <w:tc>
          <w:tcPr>
            <w:tcW w:type="dxa" w:w="2880"/>
          </w:tcPr>
          <w:p>
            <w:r>
              <w:t>Retrieves shipment and tracking details via the GET API with 'shipment' endpoint.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Auth API</w:t>
            </w:r>
          </w:p>
        </w:tc>
        <w:tc>
          <w:tcPr>
            <w:tcW w:type="dxa" w:w="2880"/>
          </w:tcPr>
          <w:p>
            <w:r>
              <w:t>Posts registered user data to the Auth API.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Stripe API</w:t>
            </w:r>
          </w:p>
        </w:tc>
        <w:tc>
          <w:tcPr>
            <w:tcW w:type="dxa" w:w="2880"/>
          </w:tcPr>
          <w:p>
            <w:r>
              <w:t>Sends payment details to Stripe API to store payment information.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